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73BB" w14:textId="77777777" w:rsidR="009417D8" w:rsidRDefault="00000000">
      <w:pPr>
        <w:pStyle w:val="Title"/>
      </w:pPr>
      <w:r>
        <w:t>Tổng hợp cấu trúc và đầu việc: App quản lý chi tiêu 6 hũ</w:t>
      </w:r>
    </w:p>
    <w:p w14:paraId="77007671" w14:textId="77777777" w:rsidR="009417D8" w:rsidRDefault="00000000">
      <w:pPr>
        <w:pStyle w:val="Heading1"/>
      </w:pPr>
      <w:r>
        <w:t>🧱 Cấu trúc thư mục</w:t>
      </w:r>
    </w:p>
    <w:p w14:paraId="67CCBF04" w14:textId="77777777" w:rsidR="009417D8" w:rsidRDefault="00000000">
      <w:r>
        <w:br/>
        <w:t>expense-tracker-6hu/</w:t>
      </w:r>
      <w:r>
        <w:br/>
        <w:t>├── index.html              ← Trang tổng quan</w:t>
      </w:r>
      <w:r>
        <w:br/>
        <w:t>├── login.html              ← Trang đăng nhập</w:t>
      </w:r>
      <w:r>
        <w:br/>
        <w:t>├── register.html           ← Trang đăng ký</w:t>
      </w:r>
      <w:r>
        <w:br/>
        <w:t>├── income.html             ← Quản lý thu nhập</w:t>
      </w:r>
      <w:r>
        <w:br/>
        <w:t>├── expense.html            ← Quản lý chi tiêu</w:t>
      </w:r>
      <w:r>
        <w:br/>
        <w:t>├── settings.html           ← Trang cài đặt</w:t>
      </w:r>
      <w:r>
        <w:br/>
        <w:t>├── css/</w:t>
      </w:r>
      <w:r>
        <w:br/>
        <w:t>│   └── style.css           ← Giao diện chung</w:t>
      </w:r>
      <w:r>
        <w:br/>
        <w:t>├── js/</w:t>
      </w:r>
      <w:r>
        <w:br/>
        <w:t>│   ├── auth.js             ← Xử lý đăng nhập/đăng ký</w:t>
      </w:r>
      <w:r>
        <w:br/>
        <w:t>│   ├── storage.js          ← Hàm tương tác localStorage</w:t>
      </w:r>
      <w:r>
        <w:br/>
        <w:t>│   ├── dashboard.js        ← Hiển thị tổng quan</w:t>
      </w:r>
      <w:r>
        <w:br/>
        <w:t>│   ├── income.js           ← Xử lý thu nhập</w:t>
      </w:r>
      <w:r>
        <w:br/>
        <w:t>│   ├── expense.js          ← Xử lý chi tiêu</w:t>
      </w:r>
      <w:r>
        <w:br/>
        <w:t>│   ├── settings.js         ← Xử lý tỷ lệ 6 hũ và reset</w:t>
      </w:r>
      <w:r>
        <w:br/>
        <w:t>│   └── utils.js            ← Hàm tiện ích chung (lọc theo thời gian, định dạng, ...)</w:t>
      </w:r>
      <w:r>
        <w:br/>
        <w:t>└── assets/</w:t>
      </w:r>
      <w:r>
        <w:br/>
        <w:t xml:space="preserve">    └── icons/              ← Icon UI (nếu có)</w:t>
      </w:r>
      <w:r>
        <w:br/>
      </w:r>
    </w:p>
    <w:p w14:paraId="34C8E0EF" w14:textId="77777777" w:rsidR="009417D8" w:rsidRDefault="00000000">
      <w:pPr>
        <w:pStyle w:val="Heading1"/>
      </w:pPr>
      <w:r>
        <w:t>✅ Danh sách các đầu việc theo chức năng</w:t>
      </w:r>
    </w:p>
    <w:p w14:paraId="1969FA8E" w14:textId="77777777" w:rsidR="009417D8" w:rsidRDefault="00000000">
      <w:pPr>
        <w:pStyle w:val="Heading2"/>
      </w:pPr>
      <w:r>
        <w:t>Chức năng đăng ký / đăng nhập</w:t>
      </w:r>
    </w:p>
    <w:p w14:paraId="11BDE93D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Tạo giao diện login.html, register.html</w:t>
      </w:r>
    </w:p>
    <w:p w14:paraId="3DA97FDC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Viết auth.js: đăng ký, đăng nhập, lưu trạng thái</w:t>
      </w:r>
    </w:p>
    <w:p w14:paraId="2A9AE554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Chuyển trang nếu chưa đăng nhập</w:t>
      </w:r>
    </w:p>
    <w:p w14:paraId="135C8928" w14:textId="77777777" w:rsidR="009417D8" w:rsidRDefault="00000000">
      <w:pPr>
        <w:pStyle w:val="Heading2"/>
      </w:pPr>
      <w:r>
        <w:t>Trang Tổng quan (index.html)</w:t>
      </w:r>
    </w:p>
    <w:p w14:paraId="60067B80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Giao diện: tổng số dư, thu nhập, chi tiêu + bộ lọc</w:t>
      </w:r>
    </w:p>
    <w:p w14:paraId="73BCD1A3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Hiển thị số dư của từng hũ (NEC, FFA, EDU, LTSS, GIVE, PLAY)</w:t>
      </w:r>
    </w:p>
    <w:p w14:paraId="2DC348E3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Viết dashboard.js: tổng hợp dữ liệu</w:t>
      </w:r>
    </w:p>
    <w:p w14:paraId="37CFEAE2" w14:textId="77777777" w:rsidR="009417D8" w:rsidRDefault="00000000">
      <w:pPr>
        <w:pStyle w:val="Heading2"/>
      </w:pPr>
      <w:r>
        <w:lastRenderedPageBreak/>
        <w:t>Quản lý thu nhập (income.html)</w:t>
      </w:r>
    </w:p>
    <w:p w14:paraId="3E729F57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Giao diện: thêm thu nhập + danh sách thu nhập (lọc)</w:t>
      </w:r>
    </w:p>
    <w:p w14:paraId="4E57B222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Viết income.js: thêm/sửa/xóa thu nhập, phân bổ tiền vào 6 hũ</w:t>
      </w:r>
    </w:p>
    <w:p w14:paraId="1559A0EA" w14:textId="77777777" w:rsidR="009417D8" w:rsidRDefault="00000000">
      <w:pPr>
        <w:pStyle w:val="Heading2"/>
      </w:pPr>
      <w:r>
        <w:t>Quản lý chi tiêu (expense.html)</w:t>
      </w:r>
    </w:p>
    <w:p w14:paraId="2A7EED54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Giao diện: thêm chi tiêu + danh sách chi tiêu</w:t>
      </w:r>
    </w:p>
    <w:p w14:paraId="62636B75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Viết expense.js: chọn hũ, trừ số dư, sửa/xóa chi tiêu</w:t>
      </w:r>
    </w:p>
    <w:p w14:paraId="1B1E4D56" w14:textId="77777777" w:rsidR="009417D8" w:rsidRDefault="00000000">
      <w:pPr>
        <w:pStyle w:val="Heading2"/>
      </w:pPr>
      <w:r>
        <w:t>Cài đặt (settings.html)</w:t>
      </w:r>
    </w:p>
    <w:p w14:paraId="748989F2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Giao diện: điều chỉnh tỷ lệ % 6 hũ, nút xóa toàn bộ dữ liệu</w:t>
      </w:r>
    </w:p>
    <w:p w14:paraId="5B7E0179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Viết settings.js: lưu tỷ lệ, reset dữ liệu người dùng</w:t>
      </w:r>
    </w:p>
    <w:p w14:paraId="0C0B62D7" w14:textId="77777777" w:rsidR="009417D8" w:rsidRDefault="00000000">
      <w:pPr>
        <w:pStyle w:val="Heading2"/>
      </w:pPr>
      <w:r>
        <w:t>Quản lý dữ liệu trong localStorage (storage.js)</w:t>
      </w:r>
    </w:p>
    <w:p w14:paraId="2BDB8A74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Tạo hàm getUserData, saveUserData, updateJars, getJarTotal</w:t>
      </w:r>
    </w:p>
    <w:p w14:paraId="205B4E66" w14:textId="77777777" w:rsidR="009417D8" w:rsidRDefault="00000000">
      <w:pPr>
        <w:pStyle w:val="Heading2"/>
      </w:pPr>
      <w:r>
        <w:t>Hàm tiện ích chung (utils.js)</w:t>
      </w:r>
    </w:p>
    <w:p w14:paraId="69DB52C1" w14:textId="77777777" w:rsidR="009417D8" w:rsidRDefault="00000000" w:rsidP="004465C9">
      <w:pPr>
        <w:pStyle w:val="ListBullet"/>
        <w:numPr>
          <w:ilvl w:val="0"/>
          <w:numId w:val="0"/>
        </w:numPr>
        <w:ind w:left="360"/>
      </w:pPr>
      <w:r>
        <w:t>• Định dạng ngày tháng, lọc theo thời gian, tạo ID, định dạng tiền</w:t>
      </w:r>
    </w:p>
    <w:p w14:paraId="1E029CB1" w14:textId="77777777" w:rsidR="009417D8" w:rsidRDefault="00000000">
      <w:pPr>
        <w:pStyle w:val="Heading1"/>
      </w:pPr>
      <w:r>
        <w:t>🔐 Dữ liệu lưu trong localStorage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17D8" w14:paraId="3379EDD6" w14:textId="77777777">
        <w:tc>
          <w:tcPr>
            <w:tcW w:w="4320" w:type="dxa"/>
          </w:tcPr>
          <w:p w14:paraId="6541FF53" w14:textId="77777777" w:rsidR="009417D8" w:rsidRDefault="00000000">
            <w:r>
              <w:t>Key</w:t>
            </w:r>
          </w:p>
        </w:tc>
        <w:tc>
          <w:tcPr>
            <w:tcW w:w="4320" w:type="dxa"/>
          </w:tcPr>
          <w:p w14:paraId="2FED08DE" w14:textId="77777777" w:rsidR="009417D8" w:rsidRDefault="00000000">
            <w:r>
              <w:t>Mô tả</w:t>
            </w:r>
          </w:p>
        </w:tc>
      </w:tr>
      <w:tr w:rsidR="009417D8" w14:paraId="2494F155" w14:textId="77777777">
        <w:tc>
          <w:tcPr>
            <w:tcW w:w="4320" w:type="dxa"/>
          </w:tcPr>
          <w:p w14:paraId="67A605A1" w14:textId="77777777" w:rsidR="009417D8" w:rsidRDefault="00000000">
            <w:r>
              <w:t>users</w:t>
            </w:r>
          </w:p>
        </w:tc>
        <w:tc>
          <w:tcPr>
            <w:tcW w:w="4320" w:type="dxa"/>
          </w:tcPr>
          <w:p w14:paraId="6732D7FD" w14:textId="77777777" w:rsidR="009417D8" w:rsidRDefault="00000000">
            <w:r>
              <w:t>Danh sách người dùng { username: { password } }</w:t>
            </w:r>
          </w:p>
        </w:tc>
      </w:tr>
      <w:tr w:rsidR="009417D8" w14:paraId="254947A4" w14:textId="77777777">
        <w:tc>
          <w:tcPr>
            <w:tcW w:w="4320" w:type="dxa"/>
          </w:tcPr>
          <w:p w14:paraId="00FB1D5A" w14:textId="77777777" w:rsidR="009417D8" w:rsidRDefault="00000000">
            <w:r>
              <w:t>loggedInUser</w:t>
            </w:r>
          </w:p>
        </w:tc>
        <w:tc>
          <w:tcPr>
            <w:tcW w:w="4320" w:type="dxa"/>
          </w:tcPr>
          <w:p w14:paraId="3CA1C682" w14:textId="77777777" w:rsidR="009417D8" w:rsidRDefault="00000000">
            <w:r>
              <w:t>Tên người dùng đang đăng nhập</w:t>
            </w:r>
          </w:p>
        </w:tc>
      </w:tr>
      <w:tr w:rsidR="009417D8" w14:paraId="11483893" w14:textId="77777777">
        <w:tc>
          <w:tcPr>
            <w:tcW w:w="4320" w:type="dxa"/>
          </w:tcPr>
          <w:p w14:paraId="074E186D" w14:textId="77777777" w:rsidR="009417D8" w:rsidRDefault="00000000">
            <w:r>
              <w:t>settings_&lt;username&gt;</w:t>
            </w:r>
          </w:p>
        </w:tc>
        <w:tc>
          <w:tcPr>
            <w:tcW w:w="4320" w:type="dxa"/>
          </w:tcPr>
          <w:p w14:paraId="5A0BC9C4" w14:textId="77777777" w:rsidR="009417D8" w:rsidRDefault="00000000">
            <w:r>
              <w:t>Tỷ lệ 6 hũ</w:t>
            </w:r>
          </w:p>
        </w:tc>
      </w:tr>
      <w:tr w:rsidR="009417D8" w14:paraId="535D2B03" w14:textId="77777777">
        <w:tc>
          <w:tcPr>
            <w:tcW w:w="4320" w:type="dxa"/>
          </w:tcPr>
          <w:p w14:paraId="1AAF271C" w14:textId="77777777" w:rsidR="009417D8" w:rsidRDefault="00000000">
            <w:r>
              <w:t>jars_&lt;username&gt;</w:t>
            </w:r>
          </w:p>
        </w:tc>
        <w:tc>
          <w:tcPr>
            <w:tcW w:w="4320" w:type="dxa"/>
          </w:tcPr>
          <w:p w14:paraId="4C7C307E" w14:textId="77777777" w:rsidR="009417D8" w:rsidRDefault="00000000">
            <w:r>
              <w:t>Số dư của 6 hũ</w:t>
            </w:r>
          </w:p>
        </w:tc>
      </w:tr>
      <w:tr w:rsidR="009417D8" w14:paraId="75163C0B" w14:textId="77777777">
        <w:tc>
          <w:tcPr>
            <w:tcW w:w="4320" w:type="dxa"/>
          </w:tcPr>
          <w:p w14:paraId="3847F8BE" w14:textId="77777777" w:rsidR="009417D8" w:rsidRDefault="00000000">
            <w:r>
              <w:t>incomes_&lt;username&gt;</w:t>
            </w:r>
          </w:p>
        </w:tc>
        <w:tc>
          <w:tcPr>
            <w:tcW w:w="4320" w:type="dxa"/>
          </w:tcPr>
          <w:p w14:paraId="3C1E6505" w14:textId="77777777" w:rsidR="009417D8" w:rsidRDefault="00000000">
            <w:r>
              <w:t>Danh sách thu nhập</w:t>
            </w:r>
          </w:p>
        </w:tc>
      </w:tr>
      <w:tr w:rsidR="009417D8" w14:paraId="6F49B949" w14:textId="77777777">
        <w:tc>
          <w:tcPr>
            <w:tcW w:w="4320" w:type="dxa"/>
          </w:tcPr>
          <w:p w14:paraId="710A59EB" w14:textId="77777777" w:rsidR="009417D8" w:rsidRDefault="00000000">
            <w:r>
              <w:t>expenses_&lt;username&gt;</w:t>
            </w:r>
          </w:p>
        </w:tc>
        <w:tc>
          <w:tcPr>
            <w:tcW w:w="4320" w:type="dxa"/>
          </w:tcPr>
          <w:p w14:paraId="35288A2D" w14:textId="77777777" w:rsidR="009417D8" w:rsidRDefault="00000000">
            <w:r>
              <w:t>Danh sách chi tiêu</w:t>
            </w:r>
          </w:p>
        </w:tc>
      </w:tr>
    </w:tbl>
    <w:p w14:paraId="7A5616A8" w14:textId="77777777" w:rsidR="00621516" w:rsidRDefault="00621516"/>
    <w:sectPr w:rsidR="006215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924981">
    <w:abstractNumId w:val="8"/>
  </w:num>
  <w:num w:numId="2" w16cid:durableId="1181621894">
    <w:abstractNumId w:val="6"/>
  </w:num>
  <w:num w:numId="3" w16cid:durableId="228269408">
    <w:abstractNumId w:val="5"/>
  </w:num>
  <w:num w:numId="4" w16cid:durableId="1901674835">
    <w:abstractNumId w:val="4"/>
  </w:num>
  <w:num w:numId="5" w16cid:durableId="334576831">
    <w:abstractNumId w:val="7"/>
  </w:num>
  <w:num w:numId="6" w16cid:durableId="1008216425">
    <w:abstractNumId w:val="3"/>
  </w:num>
  <w:num w:numId="7" w16cid:durableId="2001499978">
    <w:abstractNumId w:val="2"/>
  </w:num>
  <w:num w:numId="8" w16cid:durableId="1810903195">
    <w:abstractNumId w:val="1"/>
  </w:num>
  <w:num w:numId="9" w16cid:durableId="23170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5C9"/>
    <w:rsid w:val="00621516"/>
    <w:rsid w:val="0072509C"/>
    <w:rsid w:val="009417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C7ADC"/>
  <w14:defaultImageDpi w14:val="300"/>
  <w15:docId w15:val="{305040B9-FB51-4BC7-9F64-0F5C1245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Pham Le Dinh An</cp:lastModifiedBy>
  <cp:revision>2</cp:revision>
  <dcterms:created xsi:type="dcterms:W3CDTF">2013-12-23T23:15:00Z</dcterms:created>
  <dcterms:modified xsi:type="dcterms:W3CDTF">2025-05-12T04:01:00Z</dcterms:modified>
  <cp:category/>
</cp:coreProperties>
</file>